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Arslan Rashid</w:t>
      </w:r>
    </w:p>
    <w:p>
      <w:r>
        <w:t>Graphic Designer | Web Developer</w:t>
      </w:r>
    </w:p>
    <w:p>
      <w:r>
        <w:t>Email: arslan.rashid@example.com | Phone: +92-XXXX-XXXXXX</w:t>
      </w:r>
    </w:p>
    <w:p>
      <w:r>
        <w:t>Address: Lahore, Pakistan</w:t>
      </w:r>
    </w:p>
    <w:p>
      <w:pPr>
        <w:pStyle w:val="Heading2"/>
      </w:pPr>
      <w:r>
        <w:t>Objective</w:t>
      </w:r>
    </w:p>
    <w:p>
      <w:r>
        <w:t>A passionate and creative graphic designer and web developer with over three years of experience in logo design, social media content, and business branding. Proficient in Adobe Illustrator and HTML/CSS, aiming to bring unique design concepts and innovative ideas to projects.</w:t>
      </w:r>
    </w:p>
    <w:p>
      <w:pPr>
        <w:pStyle w:val="Heading2"/>
      </w:pPr>
      <w:r>
        <w:t>Skills</w:t>
      </w:r>
    </w:p>
    <w:p>
      <w:r>
        <w:t>- Logo and Brand Identity Design</w:t>
      </w:r>
    </w:p>
    <w:p>
      <w:r>
        <w:t>- Social Media Content Creation</w:t>
      </w:r>
    </w:p>
    <w:p>
      <w:r>
        <w:t>- HTML and CSS</w:t>
      </w:r>
    </w:p>
    <w:p>
      <w:r>
        <w:t>- UI/UX Design for Web and Mobile Applications</w:t>
      </w:r>
    </w:p>
    <w:p>
      <w:r>
        <w:t>- 2D Vector Tracing</w:t>
      </w:r>
    </w:p>
    <w:p>
      <w:pPr>
        <w:pStyle w:val="Heading2"/>
      </w:pPr>
      <w:r>
        <w:t>Experience</w:t>
      </w:r>
    </w:p>
    <w:p>
      <w:r>
        <w:t>Graphic Designer at Freelance</w:t>
      </w:r>
    </w:p>
    <w:p>
      <w:r>
        <w:t>2019 - Present</w:t>
      </w:r>
    </w:p>
    <w:p>
      <w:r>
        <w:t>Designed over 100 professional logos and branding materials for clients worldwide. Consistently delivered projects on time with a high client satisfaction rate.</w:t>
      </w:r>
    </w:p>
    <w:p>
      <w:r>
        <w:t>Intern - Web Developer at XYZ Company</w:t>
      </w:r>
    </w:p>
    <w:p>
      <w:r>
        <w:t>2017 - 2018</w:t>
      </w:r>
    </w:p>
    <w:p>
      <w:r>
        <w:t>Assisted in developing responsive web applications using HTML, CSS, and JavaScript. Gained valuable teamwork and problem-solving experience.</w:t>
      </w:r>
    </w:p>
    <w:p>
      <w:pPr>
        <w:pStyle w:val="Heading2"/>
      </w:pPr>
      <w:r>
        <w:t>Education</w:t>
      </w:r>
    </w:p>
    <w:p>
      <w:r>
        <w:t>Bachelor of Computer Science - FAST University, Islamabad</w:t>
      </w:r>
    </w:p>
    <w:p>
      <w:r>
        <w:t>2019 - 2023</w:t>
      </w:r>
    </w:p>
    <w:p>
      <w:pPr>
        <w:pStyle w:val="Heading2"/>
      </w:pPr>
      <w:r>
        <w:t>Hobbies &amp; Interests</w:t>
      </w:r>
    </w:p>
    <w:p>
      <w:r>
        <w:t>- Cricket Enthusiast</w:t>
      </w:r>
    </w:p>
    <w:p>
      <w:r>
        <w:t>- Passionate about Gym and Fitness</w:t>
      </w:r>
    </w:p>
    <w:p>
      <w:r>
        <w:t>- Exploring the latest trends in technology and design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